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4E" w:rsidRDefault="006F13EE">
      <w:pPr>
        <w:pStyle w:val="Heading1"/>
      </w:pPr>
      <w:r>
        <w:t>PDF Question-Answering Application - Source Code Documentation</w:t>
      </w:r>
    </w:p>
    <w:p w:rsidR="00DF7B4E" w:rsidRDefault="006F13EE">
      <w:pPr>
        <w:pStyle w:val="Heading2"/>
      </w:pPr>
      <w:r>
        <w:t>1. Project Structure</w:t>
      </w:r>
    </w:p>
    <w:p w:rsidR="00DF7B4E" w:rsidRDefault="006F13EE">
      <w:r>
        <w:br/>
      </w:r>
      <w:r>
        <w:rPr>
          <w:noProof/>
        </w:rPr>
        <w:drawing>
          <wp:inline distT="0" distB="0" distL="0" distR="0">
            <wp:extent cx="6379845" cy="16230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79" cy="162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4E" w:rsidRDefault="006F13EE">
      <w:pPr>
        <w:pStyle w:val="Heading2"/>
      </w:pPr>
      <w:r>
        <w:t>2. Key Components</w:t>
      </w:r>
    </w:p>
    <w:p w:rsidR="00DF7B4E" w:rsidRDefault="006F13EE">
      <w:pPr>
        <w:pStyle w:val="Heading3"/>
      </w:pPr>
      <w:r>
        <w:t>2.1 Models</w:t>
      </w:r>
    </w:p>
    <w:p w:rsidR="00DF7B4E" w:rsidRDefault="006F13EE">
      <w:bookmarkStart w:id="0" w:name="_GoBack"/>
      <w:bookmarkEnd w:id="0"/>
      <w:r>
        <w:br/>
        <w:t>Docume</w:t>
      </w:r>
      <w:r>
        <w:t>nt Model:</w:t>
      </w:r>
      <w:r>
        <w:br/>
        <w:t>- Stores details about uploaded documents (filename, extracted text content).</w:t>
      </w:r>
      <w:r>
        <w:br/>
        <w:t>- Fields: filename, content, uploaded_at</w:t>
      </w:r>
      <w:r>
        <w:br/>
      </w:r>
    </w:p>
    <w:p w:rsidR="00DF7B4E" w:rsidRDefault="006F13EE">
      <w:pPr>
        <w:pStyle w:val="Heading3"/>
      </w:pPr>
      <w:r>
        <w:t>2.2 Views</w:t>
      </w:r>
    </w:p>
    <w:p w:rsidR="00DF7B4E" w:rsidRDefault="006F13EE">
      <w:r>
        <w:br/>
        <w:t>home: Renders main page (home.html) for PDF upload.</w:t>
      </w:r>
      <w:r>
        <w:br/>
      </w:r>
      <w:r>
        <w:br/>
        <w:t>upload_pdf: Handles file upload, text extraction, and storage.</w:t>
      </w:r>
      <w:r>
        <w:br/>
        <w:t>- Saves extracted text in database and session; redirects to successful upload page.</w:t>
      </w:r>
      <w:r>
        <w:br/>
      </w:r>
      <w:r>
        <w:br/>
        <w:t>successful_upload: Displays extracted text post-upload.</w:t>
      </w:r>
      <w:r>
        <w:br/>
      </w:r>
      <w:r>
        <w:br/>
        <w:t>ask_question: Retrieves answer based on user question and document text.</w:t>
      </w:r>
      <w:r>
        <w:br/>
        <w:t>- Handles errors by redirecting users t</w:t>
      </w:r>
      <w:r>
        <w:t>o relevant pages (e.g., insufficient quota).</w:t>
      </w:r>
      <w:r>
        <w:br/>
      </w:r>
      <w:r>
        <w:br/>
        <w:t>insufficient_quota, rate_limit_exceeded, sorry: Render specific error templates.</w:t>
      </w:r>
      <w:r>
        <w:br/>
      </w:r>
    </w:p>
    <w:p w:rsidR="00DF7B4E" w:rsidRDefault="006F13EE">
      <w:pPr>
        <w:pStyle w:val="Heading3"/>
      </w:pPr>
      <w:r>
        <w:t>2.3 Text Extraction Service</w:t>
      </w:r>
    </w:p>
    <w:p w:rsidR="00DF7B4E" w:rsidRDefault="006F13EE">
      <w:r>
        <w:br/>
        <w:t>extract_text_from_pdf(file_path): Extracts text from PDF pages using PyMuPDF.</w:t>
      </w:r>
      <w:r>
        <w:br/>
      </w:r>
    </w:p>
    <w:p w:rsidR="00DF7B4E" w:rsidRDefault="006F13EE">
      <w:pPr>
        <w:pStyle w:val="Heading3"/>
      </w:pPr>
      <w:r>
        <w:lastRenderedPageBreak/>
        <w:t>2.4 NLP Processor</w:t>
      </w:r>
    </w:p>
    <w:p w:rsidR="00DF7B4E" w:rsidRDefault="006F13EE">
      <w:r>
        <w:br/>
        <w:t>g</w:t>
      </w:r>
      <w:r>
        <w:t>et_answer: Processes question using an NLP API, raises custom errors for quota and rate limit issues.</w:t>
      </w:r>
      <w:r>
        <w:br/>
      </w:r>
    </w:p>
    <w:p w:rsidR="00DF7B4E" w:rsidRDefault="006F13EE">
      <w:pPr>
        <w:pStyle w:val="Heading2"/>
      </w:pPr>
      <w:r>
        <w:t>3. Interactions and Data Flow</w:t>
      </w:r>
    </w:p>
    <w:p w:rsidR="00DF7B4E" w:rsidRDefault="006F13EE">
      <w:r>
        <w:br/>
        <w:t>1. Home Page Access: User accesses home page for PDF upload.</w:t>
      </w:r>
      <w:r>
        <w:br/>
      </w:r>
      <w:r>
        <w:br/>
        <w:t>2. PDF Upload: upload_pdf saves the file, extracts text, and</w:t>
      </w:r>
      <w:r>
        <w:t xml:space="preserve"> stores it in database and session.</w:t>
      </w:r>
      <w:r>
        <w:br/>
      </w:r>
      <w:r>
        <w:br/>
        <w:t>3. Question Submission: ask_question sends document text and question to NLP processor for an answer.</w:t>
      </w:r>
      <w:r>
        <w:br/>
      </w:r>
      <w:r>
        <w:br/>
        <w:t>4. Error Handling: Specific errors redirect users to appropriate pages.</w:t>
      </w:r>
      <w:r>
        <w:br/>
      </w:r>
    </w:p>
    <w:p w:rsidR="00DF7B4E" w:rsidRDefault="006F13EE">
      <w:pPr>
        <w:pStyle w:val="Heading2"/>
      </w:pPr>
      <w:r>
        <w:t>4. URL Routing</w:t>
      </w:r>
    </w:p>
    <w:p w:rsidR="00DF7B4E" w:rsidRDefault="006F13EE">
      <w:r>
        <w:br/>
        <w:t>URLs mapped to views in url</w:t>
      </w:r>
      <w:r>
        <w:t>s.py:</w:t>
      </w:r>
      <w:r>
        <w:br/>
        <w:t>- home, upload_pdf, successful_upload, ask_question, insufficient_quota, rate_limit_exceeded, sorry.</w:t>
      </w:r>
      <w:r>
        <w:br/>
      </w:r>
    </w:p>
    <w:sectPr w:rsidR="00DF7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3EE"/>
    <w:rsid w:val="00AA1D8D"/>
    <w:rsid w:val="00B47730"/>
    <w:rsid w:val="00CB0664"/>
    <w:rsid w:val="00DF7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215A3"/>
  <w14:defaultImageDpi w14:val="300"/>
  <w15:docId w15:val="{33749FC0-41B4-44CC-8A11-7E8A9035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35C26-162C-4DEE-A113-2989A1AF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Pravin Prajapati</cp:lastModifiedBy>
  <cp:revision>2</cp:revision>
  <dcterms:created xsi:type="dcterms:W3CDTF">2013-12-23T23:15:00Z</dcterms:created>
  <dcterms:modified xsi:type="dcterms:W3CDTF">2024-11-07T01:08:00Z</dcterms:modified>
  <cp:category/>
</cp:coreProperties>
</file>